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53224" w14:textId="77777777" w:rsidR="00355B60" w:rsidRDefault="00000000">
      <w:pPr>
        <w:pStyle w:val="Heading1"/>
      </w:pPr>
      <w:r>
        <w:t>Assignment: Smart Parking System Using Async/Await in .NET</w:t>
      </w:r>
    </w:p>
    <w:p w14:paraId="47516F36" w14:textId="77777777" w:rsidR="00355B60" w:rsidRDefault="00000000">
      <w:pPr>
        <w:pStyle w:val="Heading2"/>
      </w:pPr>
      <w:r>
        <w:t>Objective</w:t>
      </w:r>
    </w:p>
    <w:p w14:paraId="1A24462F" w14:textId="77777777" w:rsidR="00355B60" w:rsidRDefault="00000000">
      <w:r>
        <w:t>This assignment requires students to develop a smart parking system simulation using async/await in .NET.</w:t>
      </w:r>
      <w:r>
        <w:br/>
        <w:t>Students will need to:</w:t>
      </w:r>
      <w:r>
        <w:br/>
        <w:t>- Implement asynchronous methods to simulate different steps of a parking system.</w:t>
      </w:r>
      <w:r>
        <w:br/>
        <w:t>- Ensure that some steps run sequentially while others run concurrently using Task.WhenAll().</w:t>
      </w:r>
      <w:r>
        <w:br/>
        <w:t>- Use Task.Delay() to simulate real-time processing.</w:t>
      </w:r>
    </w:p>
    <w:p w14:paraId="7CA52B33" w14:textId="77777777" w:rsidR="00355B60" w:rsidRDefault="00000000">
      <w:pPr>
        <w:pStyle w:val="Heading2"/>
      </w:pPr>
      <w:r>
        <w:t>Scenario</w:t>
      </w:r>
    </w:p>
    <w:p w14:paraId="67773138" w14:textId="77777777" w:rsidR="00355B60" w:rsidRDefault="00000000">
      <w:r>
        <w:t>A smart parking system is being developed to handle the following process:</w:t>
      </w:r>
      <w:r>
        <w:br/>
        <w:t>1. Vehicle arrival: The system checks the parking ticket before allowing entry.</w:t>
      </w:r>
      <w:r>
        <w:br/>
        <w:t>2. Entry process: If the ticket is valid, the barrier opens, and the vehicle parks.</w:t>
      </w:r>
      <w:r>
        <w:br/>
        <w:t>3. Exit process: The vehicle makes a payment, and the system updates the database before allowing exit.</w:t>
      </w:r>
      <w:r>
        <w:br/>
        <w:t>4. Data update: The system records entry and exit times for reporting.</w:t>
      </w:r>
      <w:r>
        <w:br/>
      </w:r>
      <w:r>
        <w:br/>
        <w:t>Some steps must be executed sequentially (e.g., a ticket must be verified before opening the barrier), while others can run concurrently (e.g., updating the database and opening the exit barrier).</w:t>
      </w:r>
    </w:p>
    <w:p w14:paraId="62A82E8C" w14:textId="77777777" w:rsidR="00355B60" w:rsidRDefault="00000000">
      <w:pPr>
        <w:pStyle w:val="Heading2"/>
      </w:pPr>
      <w:r>
        <w:t>Requirements</w:t>
      </w:r>
    </w:p>
    <w:p w14:paraId="690E9EB4" w14:textId="77777777" w:rsidR="00355B60" w:rsidRDefault="00000000">
      <w:r>
        <w:t>- Implement an asynchronous smart parking system using C# and .NET.</w:t>
      </w:r>
      <w:r>
        <w:br/>
        <w:t>- Some steps must be executed sequentially using await.</w:t>
      </w:r>
      <w:r>
        <w:br/>
        <w:t>- Some steps can be executed in parallel using Task.WhenAll().</w:t>
      </w:r>
      <w:r>
        <w:br/>
        <w:t>- Simulate real-time execution using Task.Delay().</w:t>
      </w:r>
      <w:r>
        <w:br/>
        <w:t>- Follow object-oriented principles.</w:t>
      </w:r>
    </w:p>
    <w:p w14:paraId="70EB442B" w14:textId="77777777" w:rsidR="00355B60" w:rsidRDefault="00000000">
      <w:pPr>
        <w:pStyle w:val="Heading2"/>
      </w:pPr>
      <w:r>
        <w:t>Implementation Details</w:t>
      </w:r>
    </w:p>
    <w:p w14:paraId="0CA30B3A" w14:textId="77777777" w:rsidR="00355B60" w:rsidRDefault="00000000">
      <w:pPr>
        <w:pStyle w:val="Heading3"/>
      </w:pPr>
      <w:r>
        <w:t>1. Define the SmartParkingSystem class</w:t>
      </w:r>
    </w:p>
    <w:p w14:paraId="65F26F3C" w14:textId="77777777" w:rsidR="00355B60" w:rsidRDefault="00000000">
      <w:r>
        <w:br/>
        <w:t>using System;</w:t>
      </w:r>
      <w:r>
        <w:br/>
        <w:t>using System.Threading.Tasks;</w:t>
      </w:r>
      <w:r>
        <w:br/>
      </w:r>
      <w:r>
        <w:br/>
        <w:t>class SmartParkingSystem</w:t>
      </w:r>
      <w:r>
        <w:br/>
        <w:t>{</w:t>
      </w:r>
      <w:r>
        <w:br/>
        <w:t xml:space="preserve">    // Simulate checking a parking ticket</w:t>
      </w:r>
      <w:r>
        <w:br/>
        <w:t xml:space="preserve">    public async Task CheckTicketAsync(string carNumber)</w:t>
      </w:r>
      <w:r>
        <w:br/>
        <w:t xml:space="preserve">    {</w:t>
      </w:r>
      <w:r>
        <w:br/>
      </w:r>
      <w:r>
        <w:lastRenderedPageBreak/>
        <w:t xml:space="preserve">        Console.WriteLine($"[Car {carNumber}] Checking ticket...");</w:t>
      </w:r>
      <w:r>
        <w:br/>
        <w:t xml:space="preserve">        await Task.Delay(2000); // Simulating processing time</w:t>
      </w:r>
      <w:r>
        <w:br/>
        <w:t xml:space="preserve">        Console.WriteLine($"[Car {carNumber}] Ticket is valid!");</w:t>
      </w:r>
      <w:r>
        <w:br/>
        <w:t xml:space="preserve">    }</w:t>
      </w:r>
      <w:r>
        <w:br/>
      </w:r>
      <w:r>
        <w:br/>
        <w:t xml:space="preserve">    // Simulate opening the entry barrier</w:t>
      </w:r>
      <w:r>
        <w:br/>
        <w:t xml:space="preserve">    public async Task OpenEntryBarrierAsync(string carNumber)</w:t>
      </w:r>
      <w:r>
        <w:br/>
        <w:t xml:space="preserve">    {</w:t>
      </w:r>
      <w:r>
        <w:br/>
        <w:t xml:space="preserve">        Console.WriteLine($"[Car {carNumber}] Opening entry barrier...");</w:t>
      </w:r>
      <w:r>
        <w:br/>
        <w:t xml:space="preserve">        await Task.Delay(1500); </w:t>
      </w:r>
      <w:r>
        <w:br/>
        <w:t xml:space="preserve">        Console.WriteLine($"[Car {carNumber}] Entry barrier opened.");</w:t>
      </w:r>
      <w:r>
        <w:br/>
        <w:t xml:space="preserve">    }</w:t>
      </w:r>
      <w:r>
        <w:br/>
      </w:r>
      <w:r>
        <w:br/>
        <w:t xml:space="preserve">    // TODO: Implement parking logic</w:t>
      </w:r>
      <w:r>
        <w:br/>
        <w:t xml:space="preserve">    public async Task ParkCarAsync(string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TODO: Implement payment processing</w:t>
      </w:r>
      <w:r>
        <w:br/>
        <w:t xml:space="preserve">    public async Task ProcessPaymentAsync(string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TODO: Implement logic for opening the exit barrier</w:t>
      </w:r>
      <w:r>
        <w:br/>
        <w:t xml:space="preserve">    public async Task OpenExitBarrierAsync(string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TODO: Implement database update logic</w:t>
      </w:r>
      <w:r>
        <w:br/>
        <w:t xml:space="preserve">    public async Task UpdateDatabaseAsync(string carNumber)</w:t>
      </w:r>
      <w:r>
        <w:br/>
        <w:t xml:space="preserve">    {</w:t>
      </w:r>
      <w:r>
        <w:br/>
        <w:t xml:space="preserve">        // Student implementation</w:t>
      </w:r>
      <w:r>
        <w:br/>
        <w:t xml:space="preserve">    }</w:t>
      </w:r>
      <w:r>
        <w:br/>
      </w:r>
      <w:r>
        <w:br/>
        <w:t xml:space="preserve">    // Implement the process for a car entering the parking lot</w:t>
      </w:r>
      <w:r>
        <w:br/>
        <w:t xml:space="preserve">    public async Task CarEnterAsync(string carNumber)</w:t>
      </w:r>
      <w:r>
        <w:br/>
        <w:t xml:space="preserve">    {</w:t>
      </w:r>
      <w:r>
        <w:br/>
        <w:t xml:space="preserve">        await CheckTicketAsync(carNumber);</w:t>
      </w:r>
      <w:r>
        <w:br/>
        <w:t xml:space="preserve">        await OpenEntryBarrierAsync(carNumber);</w:t>
      </w:r>
      <w:r>
        <w:br/>
        <w:t xml:space="preserve">        await ParkCarAsync(carNumber);</w:t>
      </w:r>
      <w:r>
        <w:br/>
      </w:r>
      <w:r>
        <w:lastRenderedPageBreak/>
        <w:t xml:space="preserve">        Console.WriteLine($"[Car {carNumber}] Successfully parked.\n");</w:t>
      </w:r>
      <w:r>
        <w:br/>
        <w:t xml:space="preserve">    }</w:t>
      </w:r>
      <w:r>
        <w:br/>
      </w:r>
      <w:r>
        <w:br/>
        <w:t xml:space="preserve">    // Implement the process for a car exiting the parking lot</w:t>
      </w:r>
      <w:r>
        <w:br/>
        <w:t xml:space="preserve">    public async Task CarExitAsync(string carNumber)</w:t>
      </w:r>
      <w:r>
        <w:br/>
        <w:t xml:space="preserve">    {</w:t>
      </w:r>
      <w:r>
        <w:br/>
        <w:t xml:space="preserve">        await ProcessPaymentAsync(carNumber);</w:t>
      </w:r>
      <w:r>
        <w:br/>
        <w:t xml:space="preserve">        await Task.WhenAll(OpenExitBarrierAsync(carNumber), UpdateDatabaseAsync(carNumber));</w:t>
      </w:r>
      <w:r>
        <w:br/>
        <w:t xml:space="preserve">        Console.WriteLine($"[Car {carNumber}] Successfully exited.\n");</w:t>
      </w:r>
      <w:r>
        <w:br/>
        <w:t xml:space="preserve">    }</w:t>
      </w:r>
      <w:r>
        <w:br/>
        <w:t>}</w:t>
      </w:r>
      <w:r>
        <w:br/>
      </w:r>
    </w:p>
    <w:p w14:paraId="20A22F5C" w14:textId="77777777" w:rsidR="00355B60" w:rsidRDefault="00000000">
      <w:pPr>
        <w:pStyle w:val="Heading3"/>
      </w:pPr>
      <w:r>
        <w:t>2. Implement the Main method</w:t>
      </w:r>
    </w:p>
    <w:p w14:paraId="08FF98BE" w14:textId="77777777" w:rsidR="00355B60" w:rsidRDefault="00000000">
      <w:r>
        <w:br/>
        <w:t>using System;</w:t>
      </w:r>
      <w:r>
        <w:br/>
        <w:t>using System.Threading.Tasks;</w:t>
      </w:r>
      <w:r>
        <w:br/>
      </w:r>
      <w:r>
        <w:br/>
        <w:t>class Program</w:t>
      </w:r>
      <w:r>
        <w:br/>
        <w:t>{</w:t>
      </w:r>
      <w:r>
        <w:br/>
        <w:t xml:space="preserve">    static async Task Main(string[] args)</w:t>
      </w:r>
      <w:r>
        <w:br/>
        <w:t xml:space="preserve">    {</w:t>
      </w:r>
      <w:r>
        <w:br/>
        <w:t xml:space="preserve">        SmartParkingSystem parking = new SmartParkingSystem();</w:t>
      </w:r>
      <w:r>
        <w:br/>
      </w:r>
      <w:r>
        <w:br/>
        <w:t xml:space="preserve">        Console.WriteLine("Smart Parking System is starting...\n");</w:t>
      </w:r>
      <w:r>
        <w:br/>
      </w:r>
      <w:r>
        <w:br/>
        <w:t xml:space="preserve">        // Simulate a car entering the parking lot</w:t>
      </w:r>
      <w:r>
        <w:br/>
        <w:t xml:space="preserve">        await parking.CarEnterAsync("A123");</w:t>
      </w:r>
      <w:r>
        <w:br/>
      </w:r>
      <w:r>
        <w:br/>
        <w:t xml:space="preserve">        // Simulate waiting time before exit</w:t>
      </w:r>
      <w:r>
        <w:br/>
        <w:t xml:space="preserve">        await Task.Delay(5000);</w:t>
      </w:r>
      <w:r>
        <w:br/>
      </w:r>
      <w:r>
        <w:br/>
        <w:t xml:space="preserve">        // Simulate a car exiting the parking lot</w:t>
      </w:r>
      <w:r>
        <w:br/>
        <w:t xml:space="preserve">        await parking.CarExitAsync("A123");</w:t>
      </w:r>
      <w:r>
        <w:br/>
      </w:r>
      <w:r>
        <w:br/>
        <w:t xml:space="preserve">        Console.WriteLine("Parking system transaction completed!\n");</w:t>
      </w:r>
      <w:r>
        <w:br/>
        <w:t xml:space="preserve">    }</w:t>
      </w:r>
      <w:r>
        <w:br/>
        <w:t>}</w:t>
      </w:r>
      <w:r>
        <w:br/>
      </w:r>
    </w:p>
    <w:p w14:paraId="50936CF7" w14:textId="77777777" w:rsidR="00355B60" w:rsidRDefault="00000000">
      <w:pPr>
        <w:pStyle w:val="Heading2"/>
      </w:pPr>
      <w:r>
        <w:t>Tasks for Students</w:t>
      </w:r>
    </w:p>
    <w:p w14:paraId="42C8258F" w14:textId="77777777" w:rsidR="00355B60" w:rsidRDefault="00000000">
      <w:r>
        <w:t>1. Complete the ParkCarAsync(), ProcessPaymentAsync(), OpenExitBarrierAsync(), and UpdateDatabaseAsync() methods.</w:t>
      </w:r>
      <w:r>
        <w:br/>
      </w:r>
      <w:r>
        <w:lastRenderedPageBreak/>
        <w:t>2. Ensure that:</w:t>
      </w:r>
      <w:r>
        <w:br/>
        <w:t xml:space="preserve">   - The entry process follows sequential execution (check ticket → open barrier → park).</w:t>
      </w:r>
      <w:r>
        <w:br/>
        <w:t xml:space="preserve">   - The exit process runs payment first, then executes opening the barrier and updating the database in parallel.</w:t>
      </w:r>
      <w:r>
        <w:br/>
        <w:t>3. Run the program and verify that the output follows the expected behavior.</w:t>
      </w:r>
      <w:r>
        <w:br/>
        <w:t>4. Modify the Task.Delay() times to experiment with different delays.</w:t>
      </w:r>
    </w:p>
    <w:p w14:paraId="1355B306" w14:textId="77777777" w:rsidR="00355B60" w:rsidRDefault="00000000">
      <w:pPr>
        <w:pStyle w:val="Heading2"/>
      </w:pPr>
      <w:r>
        <w:t>Expected Output</w:t>
      </w:r>
    </w:p>
    <w:p w14:paraId="59C19903" w14:textId="77777777" w:rsidR="00355B60" w:rsidRDefault="00000000">
      <w:r>
        <w:br/>
        <w:t>Smart Parking System is starting...</w:t>
      </w:r>
      <w:r>
        <w:br/>
      </w:r>
      <w:r>
        <w:br/>
        <w:t>[Car A123] Checking ticket...</w:t>
      </w:r>
      <w:r>
        <w:br/>
        <w:t>[Car A123] Ticket is valid!</w:t>
      </w:r>
      <w:r>
        <w:br/>
        <w:t>[Car A123] Opening entry barrier...</w:t>
      </w:r>
      <w:r>
        <w:br/>
        <w:t>[Car A123] Entry barrier opened.</w:t>
      </w:r>
      <w:r>
        <w:br/>
        <w:t>[Car A123] Searching for a parking spot...</w:t>
      </w:r>
      <w:r>
        <w:br/>
        <w:t>[Car A123] Successfully parked.</w:t>
      </w:r>
      <w:r>
        <w:br/>
      </w:r>
      <w:r>
        <w:br/>
        <w:t>(Wait for some time...)</w:t>
      </w:r>
      <w:r>
        <w:br/>
      </w:r>
      <w:r>
        <w:br/>
        <w:t>[Car A123] Processing payment...</w:t>
      </w:r>
      <w:r>
        <w:br/>
        <w:t>[Car A123] Payment successful!</w:t>
      </w:r>
      <w:r>
        <w:br/>
        <w:t>[Car A123] Opening exit barrier...</w:t>
      </w:r>
      <w:r>
        <w:br/>
        <w:t>[Car A123] Updating database...</w:t>
      </w:r>
      <w:r>
        <w:br/>
        <w:t>[Car A123] Exit barrier opened.</w:t>
      </w:r>
      <w:r>
        <w:br/>
        <w:t>[Car A123] Successfully exited.</w:t>
      </w:r>
      <w:r>
        <w:br/>
      </w:r>
      <w:r>
        <w:br/>
        <w:t>Parking system transaction completed!</w:t>
      </w:r>
      <w:r>
        <w:br/>
      </w:r>
    </w:p>
    <w:p w14:paraId="7317EBE4" w14:textId="77777777" w:rsidR="00355B60" w:rsidRDefault="00000000">
      <w:pPr>
        <w:pStyle w:val="Heading2"/>
      </w:pPr>
      <w:r>
        <w:t>Additional Challenges</w:t>
      </w:r>
    </w:p>
    <w:p w14:paraId="77C187EE" w14:textId="77777777" w:rsidR="00355B60" w:rsidRDefault="00000000">
      <w:r>
        <w:t>- Implement a concurrent parking lot system where multiple cars can enter and exit at the same time.</w:t>
      </w:r>
      <w:r>
        <w:br/>
        <w:t>- Introduce a maximum parking limit where cars must wait if the parking lot is full.</w:t>
      </w:r>
      <w:r>
        <w:br/>
        <w:t>- Add error handling (e.g., if a ticket is invalid, the car cannot enter).</w:t>
      </w:r>
    </w:p>
    <w:p w14:paraId="5688AA46" w14:textId="77777777" w:rsidR="00355B60" w:rsidRDefault="00000000">
      <w:pPr>
        <w:pStyle w:val="Heading2"/>
      </w:pPr>
      <w:r>
        <w:t>Submission</w:t>
      </w:r>
    </w:p>
    <w:p w14:paraId="53F92029" w14:textId="77777777" w:rsidR="00355B60" w:rsidRDefault="00000000">
      <w:r>
        <w:t>Students must submit:</w:t>
      </w:r>
      <w:r>
        <w:br/>
        <w:t>1. The completed SmartParkingSystem class.</w:t>
      </w:r>
      <w:r>
        <w:br/>
        <w:t>2. A brief explanation of how async/await and Task.WhenAll() are used in their implementation.</w:t>
      </w:r>
      <w:r>
        <w:br/>
        <w:t>3. A screenshot of the program output.</w:t>
      </w:r>
    </w:p>
    <w:p w14:paraId="01C06E7F" w14:textId="77777777" w:rsidR="00B3676D" w:rsidRDefault="00B3676D"/>
    <w:p w14:paraId="2FAB1AD9" w14:textId="69EB1E3C" w:rsidR="00B3676D" w:rsidRDefault="00B3676D" w:rsidP="00B3676D">
      <w:r>
        <w:lastRenderedPageBreak/>
        <w:t xml:space="preserve">Yêu cầu: </w:t>
      </w:r>
      <w:r>
        <w:t xml:space="preserve">In ra </w:t>
      </w:r>
      <w:proofErr w:type="spellStart"/>
      <w:r>
        <w:t>ProcessId</w:t>
      </w:r>
      <w:proofErr w:type="spellEnd"/>
      <w:r>
        <w:t xml:space="preserve"> , </w:t>
      </w:r>
      <w:proofErr w:type="spellStart"/>
      <w:r>
        <w:t>ThreadId</w:t>
      </w:r>
      <w:proofErr w:type="spellEnd"/>
      <w:r>
        <w:t xml:space="preserve"> đang chạy, đếm Total Thread của Process này</w:t>
      </w:r>
    </w:p>
    <w:sectPr w:rsidR="00B36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861091">
    <w:abstractNumId w:val="8"/>
  </w:num>
  <w:num w:numId="2" w16cid:durableId="1197041794">
    <w:abstractNumId w:val="6"/>
  </w:num>
  <w:num w:numId="3" w16cid:durableId="1698893910">
    <w:abstractNumId w:val="5"/>
  </w:num>
  <w:num w:numId="4" w16cid:durableId="1410273019">
    <w:abstractNumId w:val="4"/>
  </w:num>
  <w:num w:numId="5" w16cid:durableId="1655645314">
    <w:abstractNumId w:val="7"/>
  </w:num>
  <w:num w:numId="6" w16cid:durableId="1568802856">
    <w:abstractNumId w:val="3"/>
  </w:num>
  <w:num w:numId="7" w16cid:durableId="1558200407">
    <w:abstractNumId w:val="2"/>
  </w:num>
  <w:num w:numId="8" w16cid:durableId="1395667618">
    <w:abstractNumId w:val="1"/>
  </w:num>
  <w:num w:numId="9" w16cid:durableId="36093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B60"/>
    <w:rsid w:val="00AA1D8D"/>
    <w:rsid w:val="00B3676D"/>
    <w:rsid w:val="00B47730"/>
    <w:rsid w:val="00C37D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4749A"/>
  <w14:defaultImageDpi w14:val="300"/>
  <w15:docId w15:val="{5ECABE20-8DDE-4885-AE72-000CA74C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Thuy Duong Luong Ngoc</cp:lastModifiedBy>
  <cp:revision>2</cp:revision>
  <dcterms:created xsi:type="dcterms:W3CDTF">2013-12-23T23:15:00Z</dcterms:created>
  <dcterms:modified xsi:type="dcterms:W3CDTF">2025-02-05T03:19:00Z</dcterms:modified>
  <cp:category/>
</cp:coreProperties>
</file>